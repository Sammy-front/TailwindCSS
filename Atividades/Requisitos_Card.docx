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3DD66" w14:textId="77777777" w:rsidR="000D2101" w:rsidRPr="00201D72" w:rsidRDefault="00000000" w:rsidP="00201D72">
      <w:pPr>
        <w:pStyle w:val="Ttul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 w:rsidRPr="00201D72">
        <w:rPr>
          <w:rFonts w:ascii="Arial" w:hAnsi="Arial" w:cs="Arial"/>
          <w:b/>
          <w:bCs/>
          <w:color w:val="000000" w:themeColor="text1"/>
          <w:sz w:val="48"/>
          <w:szCs w:val="48"/>
        </w:rPr>
        <w:t>Documentação - Requisitos do Card</w:t>
      </w:r>
    </w:p>
    <w:p w14:paraId="6DB15770" w14:textId="77777777" w:rsidR="000D2101" w:rsidRPr="00201D72" w:rsidRDefault="00000000">
      <w:pPr>
        <w:pStyle w:val="Ttulo1"/>
        <w:rPr>
          <w:rFonts w:ascii="Arial" w:hAnsi="Arial" w:cs="Arial"/>
          <w:color w:val="000000" w:themeColor="text1"/>
        </w:rPr>
      </w:pPr>
      <w:r w:rsidRPr="00201D72">
        <w:rPr>
          <w:rFonts w:ascii="Arial" w:hAnsi="Arial" w:cs="Arial"/>
          <w:color w:val="000000" w:themeColor="text1"/>
        </w:rPr>
        <w:t>História do Usuário</w:t>
      </w:r>
    </w:p>
    <w:p w14:paraId="4774452B" w14:textId="77777777" w:rsidR="000D2101" w:rsidRPr="00201D72" w:rsidRDefault="00000000" w:rsidP="00201D72">
      <w:pPr>
        <w:jc w:val="both"/>
        <w:rPr>
          <w:rFonts w:ascii="Arial" w:hAnsi="Arial" w:cs="Arial"/>
          <w:color w:val="000000" w:themeColor="text1"/>
        </w:rPr>
      </w:pPr>
      <w:r w:rsidRPr="00201D72">
        <w:rPr>
          <w:rFonts w:ascii="Arial" w:hAnsi="Arial" w:cs="Arial"/>
          <w:color w:val="000000" w:themeColor="text1"/>
        </w:rPr>
        <w:t>Como usuário, eu quero visualizar os cards com informações das ferramentas de IA de forma clara e interativa para que eu possa escolher rapidamente qual ferramenta atende melhor às minhas necessidades.</w:t>
      </w:r>
    </w:p>
    <w:p w14:paraId="528E6899" w14:textId="77777777" w:rsidR="000D2101" w:rsidRPr="00201D72" w:rsidRDefault="00000000">
      <w:pPr>
        <w:pStyle w:val="Ttulo1"/>
        <w:rPr>
          <w:rFonts w:ascii="Arial" w:hAnsi="Arial" w:cs="Arial"/>
          <w:color w:val="000000" w:themeColor="text1"/>
        </w:rPr>
      </w:pPr>
      <w:r w:rsidRPr="00201D72">
        <w:rPr>
          <w:rFonts w:ascii="Arial" w:hAnsi="Arial" w:cs="Arial"/>
          <w:color w:val="000000" w:themeColor="text1"/>
        </w:rPr>
        <w:t>Requisito Funcional</w:t>
      </w:r>
    </w:p>
    <w:p w14:paraId="3C4F9797" w14:textId="77777777" w:rsidR="000D2101" w:rsidRPr="00201D72" w:rsidRDefault="00000000" w:rsidP="00201D72">
      <w:pPr>
        <w:jc w:val="both"/>
        <w:rPr>
          <w:rFonts w:ascii="Arial" w:hAnsi="Arial" w:cs="Arial"/>
          <w:color w:val="000000" w:themeColor="text1"/>
        </w:rPr>
      </w:pPr>
      <w:r w:rsidRPr="00201D72">
        <w:rPr>
          <w:rFonts w:ascii="Arial" w:hAnsi="Arial" w:cs="Arial"/>
          <w:color w:val="000000" w:themeColor="text1"/>
        </w:rPr>
        <w:t>RF1 – Visualizar e interagir com os cards</w:t>
      </w:r>
    </w:p>
    <w:p w14:paraId="547745CF" w14:textId="324613ED" w:rsidR="000D2101" w:rsidRPr="00201D72" w:rsidRDefault="00000000" w:rsidP="00201D72">
      <w:pPr>
        <w:jc w:val="both"/>
        <w:rPr>
          <w:rFonts w:ascii="Arial" w:hAnsi="Arial" w:cs="Arial"/>
          <w:color w:val="000000" w:themeColor="text1"/>
        </w:rPr>
      </w:pPr>
      <w:r w:rsidRPr="00201D72">
        <w:rPr>
          <w:rFonts w:ascii="Arial" w:hAnsi="Arial" w:cs="Arial"/>
          <w:color w:val="000000" w:themeColor="text1"/>
        </w:rPr>
        <w:t xml:space="preserve">O usuário deve conseguir visualizar todos os cards de ferramentas de IA em uma grade responsiva. Cada card deve mostrar imagem, título, descrição, tags e </w:t>
      </w:r>
      <w:proofErr w:type="spellStart"/>
      <w:r w:rsidRPr="00201D72">
        <w:rPr>
          <w:rFonts w:ascii="Arial" w:hAnsi="Arial" w:cs="Arial"/>
          <w:color w:val="000000" w:themeColor="text1"/>
        </w:rPr>
        <w:t>botão</w:t>
      </w:r>
      <w:proofErr w:type="spellEnd"/>
      <w:r w:rsidRPr="00201D72">
        <w:rPr>
          <w:rFonts w:ascii="Arial" w:hAnsi="Arial" w:cs="Arial"/>
          <w:color w:val="000000" w:themeColor="text1"/>
        </w:rPr>
        <w:t xml:space="preserve"> </w:t>
      </w:r>
      <w:r w:rsidR="00201D72">
        <w:rPr>
          <w:rFonts w:ascii="Arial" w:hAnsi="Arial" w:cs="Arial"/>
          <w:color w:val="000000" w:themeColor="text1"/>
        </w:rPr>
        <w:t>“</w:t>
      </w:r>
      <w:proofErr w:type="spellStart"/>
      <w:r w:rsidRPr="00201D72">
        <w:rPr>
          <w:rFonts w:ascii="Arial" w:hAnsi="Arial" w:cs="Arial"/>
          <w:color w:val="000000" w:themeColor="text1"/>
        </w:rPr>
        <w:t>Saiba</w:t>
      </w:r>
      <w:proofErr w:type="spellEnd"/>
      <w:r w:rsidRPr="00201D72">
        <w:rPr>
          <w:rFonts w:ascii="Arial" w:hAnsi="Arial" w:cs="Arial"/>
          <w:color w:val="000000" w:themeColor="text1"/>
        </w:rPr>
        <w:t xml:space="preserve"> Mais</w:t>
      </w:r>
      <w:r w:rsidR="00201D72">
        <w:rPr>
          <w:rFonts w:ascii="Arial" w:hAnsi="Arial" w:cs="Arial"/>
          <w:color w:val="000000" w:themeColor="text1"/>
        </w:rPr>
        <w:t>”</w:t>
      </w:r>
      <w:r w:rsidRPr="00201D72">
        <w:rPr>
          <w:rFonts w:ascii="Arial" w:hAnsi="Arial" w:cs="Arial"/>
          <w:color w:val="000000" w:themeColor="text1"/>
        </w:rPr>
        <w:t>.</w:t>
      </w:r>
    </w:p>
    <w:p w14:paraId="7EBDFAC0" w14:textId="77777777" w:rsidR="000D2101" w:rsidRPr="00201D72" w:rsidRDefault="00000000">
      <w:pPr>
        <w:pStyle w:val="Ttulo2"/>
        <w:rPr>
          <w:rFonts w:ascii="Arial" w:hAnsi="Arial" w:cs="Arial"/>
          <w:color w:val="000000" w:themeColor="text1"/>
        </w:rPr>
      </w:pPr>
      <w:r w:rsidRPr="00201D72">
        <w:rPr>
          <w:rFonts w:ascii="Arial" w:hAnsi="Arial" w:cs="Arial"/>
          <w:color w:val="000000" w:themeColor="text1"/>
        </w:rPr>
        <w:t>Critérios de Aceite</w:t>
      </w:r>
    </w:p>
    <w:p w14:paraId="59498ECF" w14:textId="47433384" w:rsidR="000D2101" w:rsidRPr="00201D72" w:rsidRDefault="00000000" w:rsidP="00201D72">
      <w:pPr>
        <w:pStyle w:val="Commarcadores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</w:rPr>
      </w:pPr>
      <w:r w:rsidRPr="00201D72">
        <w:rPr>
          <w:rFonts w:ascii="Arial" w:hAnsi="Arial" w:cs="Arial"/>
          <w:color w:val="000000" w:themeColor="text1"/>
        </w:rPr>
        <w:t xml:space="preserve">Ao </w:t>
      </w:r>
      <w:proofErr w:type="spellStart"/>
      <w:r w:rsidRPr="00201D72">
        <w:rPr>
          <w:rFonts w:ascii="Arial" w:hAnsi="Arial" w:cs="Arial"/>
          <w:color w:val="000000" w:themeColor="text1"/>
        </w:rPr>
        <w:t>passar</w:t>
      </w:r>
      <w:proofErr w:type="spellEnd"/>
      <w:r w:rsidRPr="00201D72">
        <w:rPr>
          <w:rFonts w:ascii="Arial" w:hAnsi="Arial" w:cs="Arial"/>
          <w:color w:val="000000" w:themeColor="text1"/>
        </w:rPr>
        <w:t xml:space="preserve"> o mouse sobre o card, ele deve aumentar de tamanho (hover: scale) e destacar sombra (</w:t>
      </w:r>
      <w:proofErr w:type="gramStart"/>
      <w:r w:rsidRPr="00201D72">
        <w:rPr>
          <w:rFonts w:ascii="Arial" w:hAnsi="Arial" w:cs="Arial"/>
          <w:color w:val="000000" w:themeColor="text1"/>
        </w:rPr>
        <w:t>hover:scale</w:t>
      </w:r>
      <w:proofErr w:type="gramEnd"/>
      <w:r w:rsidRPr="00201D72">
        <w:rPr>
          <w:rFonts w:ascii="Arial" w:hAnsi="Arial" w:cs="Arial"/>
          <w:color w:val="000000" w:themeColor="text1"/>
        </w:rPr>
        <w:t xml:space="preserve">-105 e </w:t>
      </w:r>
      <w:proofErr w:type="gramStart"/>
      <w:r w:rsidRPr="00201D72">
        <w:rPr>
          <w:rFonts w:ascii="Arial" w:hAnsi="Arial" w:cs="Arial"/>
          <w:color w:val="000000" w:themeColor="text1"/>
        </w:rPr>
        <w:t>hover:-</w:t>
      </w:r>
      <w:proofErr w:type="gramEnd"/>
      <w:r w:rsidRPr="00201D72">
        <w:rPr>
          <w:rFonts w:ascii="Arial" w:hAnsi="Arial" w:cs="Arial"/>
          <w:color w:val="000000" w:themeColor="text1"/>
        </w:rPr>
        <w:t>shadow-xl).</w:t>
      </w:r>
    </w:p>
    <w:p w14:paraId="75F88D2A" w14:textId="64562561" w:rsidR="000D2101" w:rsidRPr="00201D72" w:rsidRDefault="00000000" w:rsidP="00201D72">
      <w:pPr>
        <w:pStyle w:val="Commarcadores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</w:rPr>
      </w:pPr>
      <w:r w:rsidRPr="00201D72">
        <w:rPr>
          <w:rFonts w:ascii="Arial" w:hAnsi="Arial" w:cs="Arial"/>
          <w:color w:val="000000" w:themeColor="text1"/>
        </w:rPr>
        <w:t xml:space="preserve">As tags </w:t>
      </w:r>
      <w:proofErr w:type="spellStart"/>
      <w:r w:rsidRPr="00201D72">
        <w:rPr>
          <w:rFonts w:ascii="Arial" w:hAnsi="Arial" w:cs="Arial"/>
          <w:color w:val="000000" w:themeColor="text1"/>
        </w:rPr>
        <w:t>devem</w:t>
      </w:r>
      <w:proofErr w:type="spellEnd"/>
      <w:r w:rsidRPr="00201D72">
        <w:rPr>
          <w:rFonts w:ascii="Arial" w:hAnsi="Arial" w:cs="Arial"/>
          <w:color w:val="000000" w:themeColor="text1"/>
        </w:rPr>
        <w:t xml:space="preserve"> ser exibidas separadamente e legíveis, com fundo colorido e borda arredondada (rounded-full, gap-1).</w:t>
      </w:r>
    </w:p>
    <w:p w14:paraId="5B4C68A9" w14:textId="438CBF82" w:rsidR="000D2101" w:rsidRPr="00201D72" w:rsidRDefault="00000000" w:rsidP="00201D72">
      <w:pPr>
        <w:pStyle w:val="Commarcadores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</w:rPr>
      </w:pPr>
      <w:r w:rsidRPr="00201D72">
        <w:rPr>
          <w:rFonts w:ascii="Arial" w:hAnsi="Arial" w:cs="Arial"/>
          <w:color w:val="000000" w:themeColor="text1"/>
        </w:rPr>
        <w:t xml:space="preserve">O botão </w:t>
      </w:r>
      <w:r w:rsidR="00201D72">
        <w:rPr>
          <w:rFonts w:ascii="Arial" w:hAnsi="Arial" w:cs="Arial"/>
          <w:color w:val="000000" w:themeColor="text1"/>
        </w:rPr>
        <w:t>“</w:t>
      </w:r>
      <w:proofErr w:type="spellStart"/>
      <w:r w:rsidRPr="00201D72">
        <w:rPr>
          <w:rFonts w:ascii="Arial" w:hAnsi="Arial" w:cs="Arial"/>
          <w:color w:val="000000" w:themeColor="text1"/>
        </w:rPr>
        <w:t>Saiba</w:t>
      </w:r>
      <w:proofErr w:type="spellEnd"/>
      <w:r w:rsidRPr="00201D72">
        <w:rPr>
          <w:rFonts w:ascii="Arial" w:hAnsi="Arial" w:cs="Arial"/>
          <w:color w:val="000000" w:themeColor="text1"/>
        </w:rPr>
        <w:t xml:space="preserve"> Mais</w:t>
      </w:r>
      <w:r w:rsidR="00201D72">
        <w:rPr>
          <w:rFonts w:ascii="Arial" w:hAnsi="Arial" w:cs="Arial"/>
          <w:color w:val="000000" w:themeColor="text1"/>
        </w:rPr>
        <w:t>”</w:t>
      </w:r>
      <w:r w:rsidRPr="00201D72">
        <w:rPr>
          <w:rFonts w:ascii="Arial" w:hAnsi="Arial" w:cs="Arial"/>
          <w:color w:val="000000" w:themeColor="text1"/>
        </w:rPr>
        <w:t xml:space="preserve"> deve alterar a cor ao passar o mouse (hover:bg-emerald-700) e ao clicar (active:bg-emerald-900).</w:t>
      </w:r>
    </w:p>
    <w:p w14:paraId="1D580485" w14:textId="77777777" w:rsidR="000D2101" w:rsidRPr="00201D72" w:rsidRDefault="00000000">
      <w:pPr>
        <w:pStyle w:val="Ttulo1"/>
        <w:rPr>
          <w:rFonts w:ascii="Arial" w:hAnsi="Arial" w:cs="Arial"/>
          <w:color w:val="000000" w:themeColor="text1"/>
        </w:rPr>
      </w:pPr>
      <w:r w:rsidRPr="00201D72">
        <w:rPr>
          <w:rFonts w:ascii="Arial" w:hAnsi="Arial" w:cs="Arial"/>
          <w:color w:val="000000" w:themeColor="text1"/>
        </w:rPr>
        <w:t>Requisitos Não Funcionais</w:t>
      </w:r>
    </w:p>
    <w:p w14:paraId="54B23616" w14:textId="77777777" w:rsidR="000D2101" w:rsidRPr="00201D72" w:rsidRDefault="00000000" w:rsidP="00201D72">
      <w:pPr>
        <w:pStyle w:val="Commarcadores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</w:rPr>
      </w:pPr>
      <w:r w:rsidRPr="00201D72">
        <w:rPr>
          <w:rFonts w:ascii="Arial" w:hAnsi="Arial" w:cs="Arial"/>
          <w:b/>
          <w:bCs/>
          <w:color w:val="000000" w:themeColor="text1"/>
        </w:rPr>
        <w:t>Desempenho:</w:t>
      </w:r>
      <w:r w:rsidRPr="00201D72">
        <w:rPr>
          <w:rFonts w:ascii="Arial" w:hAnsi="Arial" w:cs="Arial"/>
          <w:color w:val="000000" w:themeColor="text1"/>
        </w:rPr>
        <w:t xml:space="preserve"> A página deve carregar todos os cards em menos de 2 segundos em conexões medianas.</w:t>
      </w:r>
    </w:p>
    <w:p w14:paraId="53D1C6AD" w14:textId="77777777" w:rsidR="000D2101" w:rsidRPr="00201D72" w:rsidRDefault="00000000" w:rsidP="00201D72">
      <w:pPr>
        <w:pStyle w:val="Commarcadores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</w:rPr>
      </w:pPr>
      <w:r w:rsidRPr="00201D72">
        <w:rPr>
          <w:rFonts w:ascii="Arial" w:hAnsi="Arial" w:cs="Arial"/>
          <w:b/>
          <w:bCs/>
          <w:color w:val="000000" w:themeColor="text1"/>
        </w:rPr>
        <w:t>Responsividade:</w:t>
      </w:r>
      <w:r w:rsidRPr="00201D72">
        <w:rPr>
          <w:rFonts w:ascii="Arial" w:hAnsi="Arial" w:cs="Arial"/>
          <w:color w:val="000000" w:themeColor="text1"/>
        </w:rPr>
        <w:t xml:space="preserve"> O layout deve se ajustar automaticamente para mobile, tablet e desktop usando a grade Tailwind (grid-cols-1 </w:t>
      </w:r>
      <w:proofErr w:type="gramStart"/>
      <w:r w:rsidRPr="00201D72">
        <w:rPr>
          <w:rFonts w:ascii="Arial" w:hAnsi="Arial" w:cs="Arial"/>
          <w:color w:val="000000" w:themeColor="text1"/>
        </w:rPr>
        <w:t>md:grid</w:t>
      </w:r>
      <w:proofErr w:type="gramEnd"/>
      <w:r w:rsidRPr="00201D72">
        <w:rPr>
          <w:rFonts w:ascii="Arial" w:hAnsi="Arial" w:cs="Arial"/>
          <w:color w:val="000000" w:themeColor="text1"/>
        </w:rPr>
        <w:t xml:space="preserve">-cols-2 </w:t>
      </w:r>
      <w:proofErr w:type="gramStart"/>
      <w:r w:rsidRPr="00201D72">
        <w:rPr>
          <w:rFonts w:ascii="Arial" w:hAnsi="Arial" w:cs="Arial"/>
          <w:color w:val="000000" w:themeColor="text1"/>
        </w:rPr>
        <w:t>lg:grid</w:t>
      </w:r>
      <w:proofErr w:type="gramEnd"/>
      <w:r w:rsidRPr="00201D72">
        <w:rPr>
          <w:rFonts w:ascii="Arial" w:hAnsi="Arial" w:cs="Arial"/>
          <w:color w:val="000000" w:themeColor="text1"/>
        </w:rPr>
        <w:t>-cols-3).</w:t>
      </w:r>
    </w:p>
    <w:p w14:paraId="31BFCF23" w14:textId="77777777" w:rsidR="000D2101" w:rsidRPr="00201D72" w:rsidRDefault="00000000" w:rsidP="00201D72">
      <w:pPr>
        <w:pStyle w:val="Commarcadores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</w:rPr>
      </w:pPr>
      <w:r w:rsidRPr="00201D72">
        <w:rPr>
          <w:rFonts w:ascii="Arial" w:hAnsi="Arial" w:cs="Arial"/>
          <w:b/>
          <w:bCs/>
          <w:color w:val="000000" w:themeColor="text1"/>
        </w:rPr>
        <w:t>Acessibilidade:</w:t>
      </w:r>
      <w:r w:rsidRPr="00201D72">
        <w:rPr>
          <w:rFonts w:ascii="Arial" w:hAnsi="Arial" w:cs="Arial"/>
          <w:color w:val="000000" w:themeColor="text1"/>
        </w:rPr>
        <w:t xml:space="preserve"> Todos os botões devem ter foco visível (</w:t>
      </w:r>
      <w:proofErr w:type="gramStart"/>
      <w:r w:rsidRPr="00201D72">
        <w:rPr>
          <w:rFonts w:ascii="Arial" w:hAnsi="Arial" w:cs="Arial"/>
          <w:color w:val="000000" w:themeColor="text1"/>
        </w:rPr>
        <w:t>focus:outline</w:t>
      </w:r>
      <w:proofErr w:type="gramEnd"/>
      <w:r w:rsidRPr="00201D72">
        <w:rPr>
          <w:rFonts w:ascii="Arial" w:hAnsi="Arial" w:cs="Arial"/>
          <w:color w:val="000000" w:themeColor="text1"/>
        </w:rPr>
        <w:t xml:space="preserve">-2 </w:t>
      </w:r>
      <w:proofErr w:type="gramStart"/>
      <w:r w:rsidRPr="00201D72">
        <w:rPr>
          <w:rFonts w:ascii="Arial" w:hAnsi="Arial" w:cs="Arial"/>
          <w:color w:val="000000" w:themeColor="text1"/>
        </w:rPr>
        <w:t>focus:outline</w:t>
      </w:r>
      <w:proofErr w:type="gramEnd"/>
      <w:r w:rsidRPr="00201D72">
        <w:rPr>
          <w:rFonts w:ascii="Arial" w:hAnsi="Arial" w:cs="Arial"/>
          <w:color w:val="000000" w:themeColor="text1"/>
        </w:rPr>
        <w:t>-offset-2) e textos legíveis com contraste suficiente entre fundo e fonte.</w:t>
      </w:r>
    </w:p>
    <w:sectPr w:rsidR="000D2101" w:rsidRPr="00201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D4696"/>
    <w:multiLevelType w:val="hybridMultilevel"/>
    <w:tmpl w:val="7194B3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D72CB3"/>
    <w:multiLevelType w:val="hybridMultilevel"/>
    <w:tmpl w:val="F3FA45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4519524">
    <w:abstractNumId w:val="8"/>
  </w:num>
  <w:num w:numId="2" w16cid:durableId="1612932357">
    <w:abstractNumId w:val="6"/>
  </w:num>
  <w:num w:numId="3" w16cid:durableId="1311518708">
    <w:abstractNumId w:val="5"/>
  </w:num>
  <w:num w:numId="4" w16cid:durableId="1397825498">
    <w:abstractNumId w:val="4"/>
  </w:num>
  <w:num w:numId="5" w16cid:durableId="181163519">
    <w:abstractNumId w:val="7"/>
  </w:num>
  <w:num w:numId="6" w16cid:durableId="548494134">
    <w:abstractNumId w:val="3"/>
  </w:num>
  <w:num w:numId="7" w16cid:durableId="1822886353">
    <w:abstractNumId w:val="2"/>
  </w:num>
  <w:num w:numId="8" w16cid:durableId="468673964">
    <w:abstractNumId w:val="1"/>
  </w:num>
  <w:num w:numId="9" w16cid:durableId="2125077978">
    <w:abstractNumId w:val="0"/>
  </w:num>
  <w:num w:numId="10" w16cid:durableId="784270753">
    <w:abstractNumId w:val="10"/>
  </w:num>
  <w:num w:numId="11" w16cid:durableId="1501895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101"/>
    <w:rsid w:val="0015074B"/>
    <w:rsid w:val="00201D72"/>
    <w:rsid w:val="0029639D"/>
    <w:rsid w:val="00326F90"/>
    <w:rsid w:val="007A1A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529BA3"/>
  <w14:defaultImageDpi w14:val="300"/>
  <w15:docId w15:val="{71920CB3-0268-4979-88FB-3424BBA5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Juan</cp:lastModifiedBy>
  <cp:revision>2</cp:revision>
  <dcterms:created xsi:type="dcterms:W3CDTF">2013-12-23T23:15:00Z</dcterms:created>
  <dcterms:modified xsi:type="dcterms:W3CDTF">2025-09-08T00:48:00Z</dcterms:modified>
  <cp:category/>
</cp:coreProperties>
</file>